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9252" w14:textId="77777777" w:rsidR="004E51C8" w:rsidRDefault="00FD3AD8">
      <w:pPr>
        <w:pStyle w:val="Title"/>
      </w:pPr>
      <w:r>
        <w:t>Project Report: Restaurant Management Web Application</w:t>
      </w:r>
    </w:p>
    <w:p w14:paraId="346350FF" w14:textId="77777777" w:rsidR="004E51C8" w:rsidRDefault="00FD3AD8">
      <w:pPr>
        <w:pStyle w:val="Heading1"/>
      </w:pPr>
      <w:r>
        <w:t>Project Title</w:t>
      </w:r>
    </w:p>
    <w:p w14:paraId="61270E1E" w14:textId="77777777" w:rsidR="004E51C8" w:rsidRDefault="00FD3AD8">
      <w:r>
        <w:t>Smart Restaurant Management System (Django Web Application)</w:t>
      </w:r>
    </w:p>
    <w:p w14:paraId="325579AE" w14:textId="77777777" w:rsidR="004E51C8" w:rsidRDefault="00FD3AD8">
      <w:pPr>
        <w:pStyle w:val="Heading1"/>
      </w:pPr>
      <w:r>
        <w:t>Objective</w:t>
      </w:r>
    </w:p>
    <w:p w14:paraId="1429C774" w14:textId="77777777" w:rsidR="004E51C8" w:rsidRDefault="00FD3AD8">
      <w:r>
        <w:t>To design and implement a fully functional web-based platform for managing a restaurant’s menu, table reservations, customer feedback, and online ordering using Django.</w:t>
      </w:r>
    </w:p>
    <w:p w14:paraId="21D56C4F" w14:textId="77777777" w:rsidR="004E51C8" w:rsidRDefault="00FD3AD8">
      <w:pPr>
        <w:pStyle w:val="Heading1"/>
      </w:pPr>
      <w:r>
        <w:t>Technologies Used</w:t>
      </w:r>
    </w:p>
    <w:p w14:paraId="13A8CAE6" w14:textId="77777777" w:rsidR="004E51C8" w:rsidRDefault="00FD3AD8">
      <w:r>
        <w:t>- Backend: Django (Python Web Framework)</w:t>
      </w:r>
      <w:r>
        <w:br/>
        <w:t>- Frontend: HTML, CSS, Bootstrap</w:t>
      </w:r>
      <w:r>
        <w:br/>
        <w:t>- Database: SQLite</w:t>
      </w:r>
      <w:r>
        <w:br/>
        <w:t>- Authentication: Django’s built-in User model</w:t>
      </w:r>
      <w:r>
        <w:br/>
        <w:t>- Media Handling: Django ImageField</w:t>
      </w:r>
    </w:p>
    <w:p w14:paraId="4D7C95DF" w14:textId="77777777" w:rsidR="004E51C8" w:rsidRDefault="00FD3AD8">
      <w:pPr>
        <w:pStyle w:val="Heading1"/>
      </w:pPr>
      <w:r>
        <w:t>Project Architecture</w:t>
      </w:r>
    </w:p>
    <w:p w14:paraId="3F8E6E51" w14:textId="77777777" w:rsidR="004E51C8" w:rsidRDefault="00FD3AD8">
      <w:pPr>
        <w:pStyle w:val="Heading2"/>
      </w:pPr>
      <w:r>
        <w:t>Project Structure</w:t>
      </w:r>
    </w:p>
    <w:p w14:paraId="562AFF41" w14:textId="77777777" w:rsidR="004E51C8" w:rsidRDefault="00FD3AD8">
      <w:r>
        <w:t>Restaurant/</w:t>
      </w:r>
      <w:r>
        <w:br/>
        <w:t>├── Restaurant_Project/</w:t>
      </w:r>
      <w:r>
        <w:br/>
        <w:t>│   ├── manage.py</w:t>
      </w:r>
      <w:r>
        <w:br/>
        <w:t>│   ├── db.sqlite3</w:t>
      </w:r>
      <w:r>
        <w:br/>
        <w:t>│   ├── Base_App/</w:t>
      </w:r>
      <w:r>
        <w:br/>
        <w:t>│   │   ├── models.py</w:t>
      </w:r>
      <w:r>
        <w:br/>
        <w:t>│   │   ├── views.py</w:t>
      </w:r>
      <w:r>
        <w:br/>
        <w:t>│   │   ├── admin.py</w:t>
      </w:r>
      <w:r>
        <w:br/>
        <w:t>│   └── Media/</w:t>
      </w:r>
      <w:r>
        <w:br/>
        <w:t>│       └── items/</w:t>
      </w:r>
    </w:p>
    <w:p w14:paraId="4A8F34AF" w14:textId="77777777" w:rsidR="004E51C8" w:rsidRDefault="00FD3AD8">
      <w:pPr>
        <w:pStyle w:val="Heading2"/>
      </w:pPr>
      <w:r>
        <w:t>Major Modules</w:t>
      </w:r>
    </w:p>
    <w:p w14:paraId="72E4EFC5" w14:textId="77777777" w:rsidR="004E51C8" w:rsidRDefault="00FD3AD8">
      <w:r>
        <w:t>- Base_App: Main Django application managing the restaurant’s logic.</w:t>
      </w:r>
      <w:r>
        <w:br/>
        <w:t>- Media: Folder for storing images (menu items, feedback photos).</w:t>
      </w:r>
    </w:p>
    <w:p w14:paraId="53CF3C5F" w14:textId="77777777" w:rsidR="004E51C8" w:rsidRDefault="00FD3AD8">
      <w:pPr>
        <w:pStyle w:val="Heading1"/>
      </w:pPr>
      <w:r>
        <w:lastRenderedPageBreak/>
        <w:t>Core Functionalities &amp; Models</w:t>
      </w:r>
    </w:p>
    <w:p w14:paraId="504BE041" w14:textId="77777777" w:rsidR="004E51C8" w:rsidRDefault="00FD3AD8">
      <w:pPr>
        <w:pStyle w:val="Heading2"/>
      </w:pPr>
      <w:r>
        <w:t>1. Menu Management</w:t>
      </w:r>
    </w:p>
    <w:p w14:paraId="09E6EBFE" w14:textId="77777777" w:rsidR="004E51C8" w:rsidRDefault="00FD3AD8">
      <w:r>
        <w:t>- ItemList: Stores food categories (e.g., Drinks, Pizzas).</w:t>
      </w:r>
      <w:r>
        <w:br/>
        <w:t>- Items: Each food item with name, price, description, image, and category.</w:t>
      </w:r>
    </w:p>
    <w:p w14:paraId="7AF82299" w14:textId="77777777" w:rsidR="004E51C8" w:rsidRDefault="00FD3AD8">
      <w:pPr>
        <w:pStyle w:val="Heading2"/>
      </w:pPr>
      <w:r>
        <w:t>2. Customer Interaction</w:t>
      </w:r>
    </w:p>
    <w:p w14:paraId="1C5431AF" w14:textId="77777777" w:rsidR="004E51C8" w:rsidRDefault="00FD3AD8">
      <w:r>
        <w:t>- BookTable: Enables users to book tables with name, contact info, number of people, and date.</w:t>
      </w:r>
      <w:r>
        <w:br/>
        <w:t>- Feedback: Allows users to leave reviews, ratings, and optional images.</w:t>
      </w:r>
    </w:p>
    <w:p w14:paraId="6502C1D7" w14:textId="77777777" w:rsidR="004E51C8" w:rsidRDefault="00FD3AD8">
      <w:pPr>
        <w:pStyle w:val="Heading2"/>
      </w:pPr>
      <w:r>
        <w:t>3. Ordering System</w:t>
      </w:r>
    </w:p>
    <w:p w14:paraId="35D348F2" w14:textId="77777777" w:rsidR="004E51C8" w:rsidRDefault="00FD3AD8">
      <w:r>
        <w:t>- Cart: Logged-in users can add food items to a virtual cart with quantities.</w:t>
      </w:r>
    </w:p>
    <w:p w14:paraId="05A23EB7" w14:textId="77777777" w:rsidR="004E51C8" w:rsidRDefault="00FD3AD8">
      <w:pPr>
        <w:pStyle w:val="Heading2"/>
      </w:pPr>
      <w:r>
        <w:t>4. Informational Page</w:t>
      </w:r>
    </w:p>
    <w:p w14:paraId="3C4C9AF1" w14:textId="77777777" w:rsidR="004E51C8" w:rsidRDefault="00FD3AD8">
      <w:r>
        <w:t>- AboutUs: Stores the restaurant’s description.</w:t>
      </w:r>
    </w:p>
    <w:p w14:paraId="61E0ECAF" w14:textId="77777777" w:rsidR="004E51C8" w:rsidRDefault="00FD3AD8">
      <w:pPr>
        <w:pStyle w:val="Heading1"/>
      </w:pPr>
      <w:r>
        <w:t>Authentication</w:t>
      </w:r>
    </w:p>
    <w:p w14:paraId="0CE4ED50" w14:textId="77777777" w:rsidR="004E51C8" w:rsidRDefault="00FD3AD8">
      <w:r>
        <w:t>Integrates with Django’s User model. Cart functionality is linked to logged-in users.</w:t>
      </w:r>
    </w:p>
    <w:p w14:paraId="4570D394" w14:textId="77777777" w:rsidR="004E51C8" w:rsidRDefault="00FD3AD8">
      <w:pPr>
        <w:pStyle w:val="Heading1"/>
      </w:pPr>
      <w:r>
        <w:t>Media Handling</w:t>
      </w:r>
    </w:p>
    <w:p w14:paraId="1471B37A" w14:textId="77777777" w:rsidR="004E51C8" w:rsidRDefault="00FD3AD8">
      <w:r>
        <w:t>Food and feedback images are uploaded to folders like 'items/' and 'feedback/'.</w:t>
      </w:r>
    </w:p>
    <w:p w14:paraId="68FF1992" w14:textId="77777777" w:rsidR="004E51C8" w:rsidRDefault="00FD3AD8">
      <w:pPr>
        <w:pStyle w:val="Heading1"/>
      </w:pPr>
      <w:r>
        <w:t>Admin Features</w:t>
      </w:r>
    </w:p>
    <w:p w14:paraId="1D84F678" w14:textId="77777777" w:rsidR="004E51C8" w:rsidRDefault="00FD3AD8">
      <w:r>
        <w:t>All models are assumed to be registered in admin.py for backend CRUD operations.</w:t>
      </w:r>
      <w:r>
        <w:br/>
        <w:t>Admins can manage menu items, bookings, feedback, and orders.</w:t>
      </w:r>
    </w:p>
    <w:p w14:paraId="10F019CF" w14:textId="77777777" w:rsidR="004E51C8" w:rsidRDefault="00FD3AD8">
      <w:pPr>
        <w:pStyle w:val="Heading1"/>
      </w:pPr>
      <w:r>
        <w:t>Project Demonstration</w:t>
      </w:r>
    </w:p>
    <w:p w14:paraId="661AE739" w14:textId="77777777" w:rsidR="004E51C8" w:rsidRDefault="00FD3AD8">
      <w:r>
        <w:t>A video file titled '32c45834-50ce-43d5-8b21-0bc297cf6602.mp4' (~42 MB) is included. It likely demonstrates:</w:t>
      </w:r>
      <w:r>
        <w:br/>
        <w:t>- The user interface for browsing the menu.</w:t>
      </w:r>
      <w:r>
        <w:br/>
        <w:t>- Table booking form.</w:t>
      </w:r>
      <w:r>
        <w:br/>
        <w:t>- Feedback submission.</w:t>
      </w:r>
      <w:r>
        <w:br/>
        <w:t>- Cart and ordering functionality.</w:t>
      </w:r>
      <w:r>
        <w:br/>
        <w:t>- Admin panel usage.</w:t>
      </w:r>
    </w:p>
    <w:p w14:paraId="31256B6C" w14:textId="77777777" w:rsidR="004E51C8" w:rsidRDefault="00FD3AD8">
      <w:pPr>
        <w:pStyle w:val="Heading1"/>
      </w:pPr>
      <w:r>
        <w:lastRenderedPageBreak/>
        <w:t>Conclusion</w:t>
      </w:r>
    </w:p>
    <w:p w14:paraId="0396CF6D" w14:textId="77777777" w:rsidR="004E51C8" w:rsidRDefault="00FD3AD8">
      <w:r>
        <w:t>This Django project provides a complete and scalable solution for restaurant digitalization. It improves operational efficiency through online table reservations, menu browsing, customer feedback, and food ordering.</w:t>
      </w:r>
    </w:p>
    <w:p w14:paraId="4696C7E7" w14:textId="77777777" w:rsidR="00C06380" w:rsidRDefault="00C06380"/>
    <w:p w14:paraId="3E1A35BE" w14:textId="77777777" w:rsidR="00C06380" w:rsidRDefault="00C06380"/>
    <w:p w14:paraId="560664A4" w14:textId="77777777" w:rsidR="00794BA5" w:rsidRDefault="00794BA5"/>
    <w:p w14:paraId="64EFB537" w14:textId="5B07DAEB" w:rsidR="00794BA5" w:rsidRDefault="00C06380">
      <w:r>
        <w:t>VAISAKH AJITHAN</w:t>
      </w:r>
    </w:p>
    <w:p w14:paraId="087268B3" w14:textId="0A15C7BC" w:rsidR="00794BA5" w:rsidRDefault="00794BA5">
      <w:r>
        <w:t>TOC H</w:t>
      </w:r>
    </w:p>
    <w:sectPr w:rsidR="00794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246973">
    <w:abstractNumId w:val="8"/>
  </w:num>
  <w:num w:numId="2" w16cid:durableId="798304385">
    <w:abstractNumId w:val="6"/>
  </w:num>
  <w:num w:numId="3" w16cid:durableId="924798645">
    <w:abstractNumId w:val="5"/>
  </w:num>
  <w:num w:numId="4" w16cid:durableId="134569933">
    <w:abstractNumId w:val="4"/>
  </w:num>
  <w:num w:numId="5" w16cid:durableId="306475261">
    <w:abstractNumId w:val="7"/>
  </w:num>
  <w:num w:numId="6" w16cid:durableId="2033719558">
    <w:abstractNumId w:val="3"/>
  </w:num>
  <w:num w:numId="7" w16cid:durableId="300380953">
    <w:abstractNumId w:val="2"/>
  </w:num>
  <w:num w:numId="8" w16cid:durableId="1428502557">
    <w:abstractNumId w:val="1"/>
  </w:num>
  <w:num w:numId="9" w16cid:durableId="48794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423"/>
    <w:rsid w:val="0015074B"/>
    <w:rsid w:val="00204BD8"/>
    <w:rsid w:val="0029639D"/>
    <w:rsid w:val="00326F90"/>
    <w:rsid w:val="004E51C8"/>
    <w:rsid w:val="00794BA5"/>
    <w:rsid w:val="00AA1D8D"/>
    <w:rsid w:val="00B47730"/>
    <w:rsid w:val="00C06380"/>
    <w:rsid w:val="00CB0664"/>
    <w:rsid w:val="00D50E6E"/>
    <w:rsid w:val="00FC693F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2A2D0"/>
  <w14:defaultImageDpi w14:val="300"/>
  <w15:docId w15:val="{2C565E53-69AC-4199-87BB-8AE93486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Vaisakh Ajithan</cp:lastModifiedBy>
  <cp:revision>2</cp:revision>
  <dcterms:created xsi:type="dcterms:W3CDTF">2025-07-16T05:16:00Z</dcterms:created>
  <dcterms:modified xsi:type="dcterms:W3CDTF">2025-07-16T05:16:00Z</dcterms:modified>
  <cp:category/>
</cp:coreProperties>
</file>